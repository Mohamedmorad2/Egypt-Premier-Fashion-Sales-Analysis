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431BF" w14:textId="022FB650" w:rsidR="000D0F91" w:rsidRPr="00EC5A4B" w:rsidRDefault="00FB25D0" w:rsidP="00EC5A4B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FB25D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Egypt’s Premier Fashion Retail Analysis</w:t>
      </w:r>
    </w:p>
    <w:p w14:paraId="7C9572BB" w14:textId="4739497C" w:rsidR="000D0F91" w:rsidRDefault="00000000" w:rsidP="003A40BA">
      <w:pPr>
        <w:pStyle w:val="Heading1"/>
      </w:pPr>
      <w:r>
        <w:t xml:space="preserve">Analytical Questions for </w:t>
      </w:r>
      <w:r w:rsidR="00FB25D0" w:rsidRPr="00FB25D0">
        <w:t>Egypt’s Premier Fashion Retail Analysis</w:t>
      </w:r>
      <w:r w:rsidR="00FB25D0">
        <w:rPr>
          <w:rFonts w:hint="cs"/>
          <w:rtl/>
        </w:rPr>
        <w:t xml:space="preserve"> </w:t>
      </w:r>
      <w:r>
        <w:t>Data:</w:t>
      </w:r>
    </w:p>
    <w:p w14:paraId="0C5F6400" w14:textId="77777777" w:rsidR="000D0F91" w:rsidRDefault="00000000" w:rsidP="003A40BA">
      <w:pPr>
        <w:pStyle w:val="Heading2"/>
      </w:pPr>
      <w:r>
        <w:t>1. Best-selling Category</w:t>
      </w:r>
    </w:p>
    <w:p w14:paraId="428C156A" w14:textId="78B1DAF6" w:rsidR="000D0F91" w:rsidRDefault="00000000" w:rsidP="003A40BA">
      <w:pPr>
        <w:rPr>
          <w:color w:val="1F497D" w:themeColor="text2"/>
          <w:rtl/>
        </w:rPr>
      </w:pPr>
      <w:r>
        <w:t>Which category is the best-selling in terms of quantity?</w:t>
      </w:r>
      <w:r>
        <w:br/>
        <w:t xml:space="preserve">- Best-selling category by value: </w:t>
      </w:r>
      <w:r w:rsidRPr="00AF43B3">
        <w:rPr>
          <w:color w:val="1F497D" w:themeColor="text2"/>
        </w:rPr>
        <w:t>Women’s Wear</w:t>
      </w:r>
      <w:r>
        <w:br/>
        <w:t xml:space="preserve">- Total Quantity: </w:t>
      </w:r>
      <w:r w:rsidRPr="00AF43B3">
        <w:rPr>
          <w:color w:val="1F497D" w:themeColor="text2"/>
        </w:rPr>
        <w:t xml:space="preserve">678 </w:t>
      </w:r>
    </w:p>
    <w:p w14:paraId="0B071F72" w14:textId="6D55EE0C" w:rsidR="00CD06DC" w:rsidRDefault="00CD06DC" w:rsidP="003A40BA">
      <w:r>
        <w:rPr>
          <w:noProof/>
        </w:rPr>
        <w:drawing>
          <wp:inline distT="0" distB="0" distL="0" distR="0" wp14:anchorId="149A3B85" wp14:editId="783B6CFC">
            <wp:extent cx="5486400" cy="3507105"/>
            <wp:effectExtent l="0" t="0" r="0" b="0"/>
            <wp:docPr id="1817105224" name="Picture 1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05224" name="Picture 1" descr="A graph of blue and white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4CF1" w14:textId="77777777" w:rsidR="000D0F91" w:rsidRDefault="00000000" w:rsidP="003A40BA">
      <w:pPr>
        <w:pStyle w:val="Heading2"/>
      </w:pPr>
      <w:r>
        <w:t>2. Highest Revenue Region</w:t>
      </w:r>
    </w:p>
    <w:p w14:paraId="0C7A6D54" w14:textId="77777777" w:rsidR="000D0F91" w:rsidRDefault="00000000" w:rsidP="003A40BA">
      <w:pPr>
        <w:rPr>
          <w:color w:val="1F497D" w:themeColor="text2"/>
          <w:rtl/>
        </w:rPr>
      </w:pPr>
      <w:r>
        <w:t>Which region achieved the highest revenue?</w:t>
      </w:r>
      <w:r>
        <w:br/>
        <w:t xml:space="preserve">- Region with highest total sales: </w:t>
      </w:r>
      <w:r w:rsidRPr="00AF43B3">
        <w:rPr>
          <w:color w:val="1F497D" w:themeColor="text2"/>
        </w:rPr>
        <w:t>Mansoura</w:t>
      </w:r>
      <w:r>
        <w:br/>
        <w:t xml:space="preserve">- Total Sales: </w:t>
      </w:r>
      <w:r w:rsidRPr="00AF43B3">
        <w:rPr>
          <w:color w:val="1F497D" w:themeColor="text2"/>
        </w:rPr>
        <w:t>64,890.15 EGP</w:t>
      </w:r>
    </w:p>
    <w:p w14:paraId="5FDECFD6" w14:textId="5D9B0EF6" w:rsidR="00CD06DC" w:rsidRPr="00AF43B3" w:rsidRDefault="00CD06DC" w:rsidP="003A40BA">
      <w:pPr>
        <w:rPr>
          <w:color w:val="1F497D" w:themeColor="text2"/>
        </w:rPr>
      </w:pPr>
      <w:r>
        <w:rPr>
          <w:noProof/>
          <w:color w:val="1F497D" w:themeColor="text2"/>
        </w:rPr>
        <w:lastRenderedPageBreak/>
        <w:drawing>
          <wp:inline distT="0" distB="0" distL="0" distR="0" wp14:anchorId="2099CE7C" wp14:editId="184E2CB7">
            <wp:extent cx="5486400" cy="3507105"/>
            <wp:effectExtent l="0" t="0" r="0" b="0"/>
            <wp:docPr id="1973924784" name="Picture 2" descr="A pie chart with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24784" name="Picture 2" descr="A pie chart with numbers and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F6B2" w14:textId="77777777" w:rsidR="000D0F91" w:rsidRDefault="00000000" w:rsidP="003A40BA">
      <w:pPr>
        <w:pStyle w:val="Heading2"/>
      </w:pPr>
      <w:r>
        <w:t>3. Month with Highest Sales</w:t>
      </w:r>
    </w:p>
    <w:p w14:paraId="38C4F9EF" w14:textId="77777777" w:rsidR="000D0F91" w:rsidRDefault="00000000" w:rsidP="003A40BA">
      <w:pPr>
        <w:rPr>
          <w:color w:val="1F497D" w:themeColor="text2"/>
          <w:rtl/>
        </w:rPr>
      </w:pPr>
      <w:r>
        <w:t>Which month recorded the highest sales?</w:t>
      </w:r>
      <w:r>
        <w:br/>
        <w:t xml:space="preserve">- Best sales month: </w:t>
      </w:r>
      <w:r w:rsidRPr="00AF43B3">
        <w:rPr>
          <w:color w:val="1F497D" w:themeColor="text2"/>
        </w:rPr>
        <w:t>November</w:t>
      </w:r>
      <w:r>
        <w:br/>
        <w:t xml:space="preserve">- Total Sales for this month: </w:t>
      </w:r>
      <w:r w:rsidRPr="00AF43B3">
        <w:rPr>
          <w:color w:val="1F497D" w:themeColor="text2"/>
        </w:rPr>
        <w:t>24,937.34 EGP</w:t>
      </w:r>
    </w:p>
    <w:p w14:paraId="0EF8E3A2" w14:textId="5496BED0" w:rsidR="00CD06DC" w:rsidRDefault="00CD06DC" w:rsidP="003A40BA">
      <w:r>
        <w:rPr>
          <w:noProof/>
        </w:rPr>
        <w:drawing>
          <wp:inline distT="0" distB="0" distL="0" distR="0" wp14:anchorId="36231AFD" wp14:editId="0F63D122">
            <wp:extent cx="5486400" cy="3507105"/>
            <wp:effectExtent l="0" t="0" r="0" b="0"/>
            <wp:docPr id="69222511" name="Picture 3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2511" name="Picture 3" descr="A graph with blu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158B" w14:textId="77777777" w:rsidR="000D0F91" w:rsidRDefault="00000000" w:rsidP="003A40BA">
      <w:pPr>
        <w:pStyle w:val="Heading2"/>
      </w:pPr>
      <w:r>
        <w:lastRenderedPageBreak/>
        <w:t>4. Day with Highest Sales</w:t>
      </w:r>
    </w:p>
    <w:p w14:paraId="79087FE3" w14:textId="77777777" w:rsidR="000D0F91" w:rsidRDefault="00000000" w:rsidP="003A40BA">
      <w:pPr>
        <w:rPr>
          <w:color w:val="1F497D" w:themeColor="text2"/>
          <w:rtl/>
        </w:rPr>
      </w:pPr>
      <w:r>
        <w:t>Which day recorded the highest sales?</w:t>
      </w:r>
      <w:r>
        <w:br/>
        <w:t xml:space="preserve">- Day with highest total sales: </w:t>
      </w:r>
      <w:r w:rsidRPr="00AF43B3">
        <w:rPr>
          <w:color w:val="1F497D" w:themeColor="text2"/>
        </w:rPr>
        <w:t>2024-08-31</w:t>
      </w:r>
      <w:r>
        <w:br/>
        <w:t xml:space="preserve">- Total Sales: </w:t>
      </w:r>
      <w:r w:rsidRPr="00AF43B3">
        <w:rPr>
          <w:color w:val="1F497D" w:themeColor="text2"/>
        </w:rPr>
        <w:t>2,855.21 EGP</w:t>
      </w:r>
    </w:p>
    <w:p w14:paraId="4E0C252C" w14:textId="30C508D4" w:rsidR="00CD06DC" w:rsidRDefault="00CD06DC" w:rsidP="003A40BA">
      <w:r>
        <w:rPr>
          <w:noProof/>
        </w:rPr>
        <w:drawing>
          <wp:inline distT="0" distB="0" distL="0" distR="0" wp14:anchorId="11F08D3A" wp14:editId="1C12971D">
            <wp:extent cx="5486400" cy="3507105"/>
            <wp:effectExtent l="0" t="0" r="0" b="0"/>
            <wp:docPr id="1559543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43908" name="Picture 15595439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142F" w14:textId="77777777" w:rsidR="000D0F91" w:rsidRDefault="00000000" w:rsidP="003A40BA">
      <w:pPr>
        <w:pStyle w:val="Heading2"/>
      </w:pPr>
      <w:r>
        <w:t>5. Top Spending Customer</w:t>
      </w:r>
    </w:p>
    <w:p w14:paraId="01563E7F" w14:textId="77777777" w:rsidR="000D0F91" w:rsidRDefault="00000000" w:rsidP="003A40BA">
      <w:pPr>
        <w:rPr>
          <w:color w:val="1F497D" w:themeColor="text2"/>
          <w:rtl/>
        </w:rPr>
      </w:pPr>
      <w:r>
        <w:t>Which customer spent the most on purchases?</w:t>
      </w:r>
      <w:r>
        <w:br/>
        <w:t>- Customer with highest total sales:</w:t>
      </w:r>
      <w:r w:rsidRPr="00AF43B3">
        <w:rPr>
          <w:color w:val="1F497D" w:themeColor="text2"/>
        </w:rPr>
        <w:t xml:space="preserve"> C190</w:t>
      </w:r>
      <w:r>
        <w:br/>
        <w:t xml:space="preserve">- Total Amount: </w:t>
      </w:r>
      <w:r w:rsidRPr="00AF43B3">
        <w:rPr>
          <w:color w:val="1F497D" w:themeColor="text2"/>
        </w:rPr>
        <w:t>5,610.98 EGP</w:t>
      </w:r>
    </w:p>
    <w:p w14:paraId="69DFE44C" w14:textId="1835BB04" w:rsidR="00CD06DC" w:rsidRDefault="00CD06DC" w:rsidP="003A40BA">
      <w:r>
        <w:rPr>
          <w:noProof/>
        </w:rPr>
        <w:lastRenderedPageBreak/>
        <w:drawing>
          <wp:inline distT="0" distB="0" distL="0" distR="0" wp14:anchorId="60545028" wp14:editId="6F508263">
            <wp:extent cx="5486400" cy="3507105"/>
            <wp:effectExtent l="0" t="0" r="0" b="0"/>
            <wp:docPr id="1910288211" name="Picture 5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88211" name="Picture 5" descr="A graph of blue ba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456F" w14:textId="77777777" w:rsidR="000D0F91" w:rsidRDefault="00000000" w:rsidP="003A40BA">
      <w:pPr>
        <w:pStyle w:val="Heading2"/>
      </w:pPr>
      <w:r>
        <w:t>6. Most Frequent Buyer</w:t>
      </w:r>
    </w:p>
    <w:p w14:paraId="267C8F1D" w14:textId="37345FAB" w:rsidR="000D0F91" w:rsidRDefault="00000000" w:rsidP="003A40BA">
      <w:pPr>
        <w:rPr>
          <w:color w:val="1F497D" w:themeColor="text2"/>
          <w:rtl/>
        </w:rPr>
      </w:pPr>
      <w:r>
        <w:t>Which customer made the highest number of purchases?</w:t>
      </w:r>
      <w:r>
        <w:br/>
        <w:t>- Customer with the highest number of purchases:</w:t>
      </w:r>
      <w:r w:rsidRPr="00AF43B3">
        <w:rPr>
          <w:color w:val="1F497D" w:themeColor="text2"/>
        </w:rPr>
        <w:t xml:space="preserve"> C099</w:t>
      </w:r>
      <w:r w:rsidR="00CD06DC">
        <w:rPr>
          <w:rFonts w:hint="cs"/>
          <w:color w:val="1F497D" w:themeColor="text2"/>
          <w:rtl/>
        </w:rPr>
        <w:t xml:space="preserve"> </w:t>
      </w:r>
      <w:r w:rsidR="00CD06DC">
        <w:rPr>
          <w:color w:val="1F497D" w:themeColor="text2"/>
        </w:rPr>
        <w:t xml:space="preserve">, </w:t>
      </w:r>
      <w:r w:rsidR="00CD06DC" w:rsidRPr="00AF43B3">
        <w:rPr>
          <w:color w:val="1F497D" w:themeColor="text2"/>
        </w:rPr>
        <w:t>C190</w:t>
      </w:r>
      <w:r>
        <w:br/>
        <w:t xml:space="preserve">- Number of Purchases: </w:t>
      </w:r>
      <w:r w:rsidRPr="00AF43B3">
        <w:rPr>
          <w:color w:val="1F497D" w:themeColor="text2"/>
        </w:rPr>
        <w:t>13</w:t>
      </w:r>
    </w:p>
    <w:p w14:paraId="66DCB921" w14:textId="56C0F2FE" w:rsidR="00CD06DC" w:rsidRDefault="00CD06DC" w:rsidP="003A40BA">
      <w:r>
        <w:rPr>
          <w:noProof/>
        </w:rPr>
        <w:drawing>
          <wp:inline distT="0" distB="0" distL="0" distR="0" wp14:anchorId="4336E126" wp14:editId="46B7D37C">
            <wp:extent cx="5486400" cy="3507105"/>
            <wp:effectExtent l="0" t="0" r="0" b="0"/>
            <wp:docPr id="791936195" name="Picture 6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36195" name="Picture 6" descr="A graph of blue and white ba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1E09" w14:textId="77777777" w:rsidR="000D0F91" w:rsidRDefault="00000000" w:rsidP="003A40BA">
      <w:pPr>
        <w:pStyle w:val="Heading2"/>
      </w:pPr>
      <w:r>
        <w:lastRenderedPageBreak/>
        <w:t>7. Most Profitable Product</w:t>
      </w:r>
    </w:p>
    <w:p w14:paraId="5B0BF238" w14:textId="77777777" w:rsidR="000D0F91" w:rsidRDefault="00000000" w:rsidP="003A40BA">
      <w:pPr>
        <w:rPr>
          <w:color w:val="1F497D" w:themeColor="text2"/>
        </w:rPr>
      </w:pPr>
      <w:r>
        <w:t>Which product is the most profitable based on total sales?</w:t>
      </w:r>
      <w:r>
        <w:br/>
        <w:t xml:space="preserve">- Most profitable product: </w:t>
      </w:r>
      <w:r w:rsidRPr="00AF43B3">
        <w:rPr>
          <w:color w:val="1F497D" w:themeColor="text2"/>
        </w:rPr>
        <w:t>Scarf</w:t>
      </w:r>
      <w:r>
        <w:br/>
        <w:t xml:space="preserve">- Total Sales: </w:t>
      </w:r>
      <w:r w:rsidRPr="00AF43B3">
        <w:rPr>
          <w:color w:val="1F497D" w:themeColor="text2"/>
        </w:rPr>
        <w:t>5,610.98 EGP</w:t>
      </w:r>
    </w:p>
    <w:p w14:paraId="78EA1550" w14:textId="1485EE25" w:rsidR="00CD06DC" w:rsidRDefault="00CD06DC" w:rsidP="003A40BA">
      <w:r>
        <w:rPr>
          <w:noProof/>
        </w:rPr>
        <w:drawing>
          <wp:inline distT="0" distB="0" distL="0" distR="0" wp14:anchorId="710DB0F1" wp14:editId="62DC0116">
            <wp:extent cx="5486400" cy="3507105"/>
            <wp:effectExtent l="0" t="0" r="0" b="0"/>
            <wp:docPr id="1970620376" name="Picture 7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20376" name="Picture 7" descr="A graph of blue and white ba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3BF6" w14:textId="77777777" w:rsidR="000D0F91" w:rsidRDefault="00000000" w:rsidP="003A40BA">
      <w:pPr>
        <w:pStyle w:val="Heading2"/>
      </w:pPr>
      <w:r>
        <w:t>8. Least Profitable Product</w:t>
      </w:r>
    </w:p>
    <w:p w14:paraId="7801429A" w14:textId="77777777" w:rsidR="000D0F91" w:rsidRDefault="00000000" w:rsidP="003A40BA">
      <w:pPr>
        <w:rPr>
          <w:color w:val="1F497D" w:themeColor="text2"/>
        </w:rPr>
      </w:pPr>
      <w:r>
        <w:t>Which product is the least profitable based on total sales?</w:t>
      </w:r>
      <w:r>
        <w:br/>
        <w:t xml:space="preserve">- Least profitable product: </w:t>
      </w:r>
      <w:r w:rsidRPr="00AF43B3">
        <w:rPr>
          <w:color w:val="1F497D" w:themeColor="text2"/>
        </w:rPr>
        <w:t>T-Shirt</w:t>
      </w:r>
      <w:r>
        <w:br/>
        <w:t xml:space="preserve">- Total Sales: </w:t>
      </w:r>
      <w:r w:rsidRPr="00AF43B3">
        <w:rPr>
          <w:color w:val="1F497D" w:themeColor="text2"/>
        </w:rPr>
        <w:t>73.47 EGP</w:t>
      </w:r>
    </w:p>
    <w:p w14:paraId="214108B3" w14:textId="6DB5F844" w:rsidR="00CD06DC" w:rsidRDefault="00CD06DC" w:rsidP="003A40BA">
      <w:r>
        <w:rPr>
          <w:noProof/>
        </w:rPr>
        <w:lastRenderedPageBreak/>
        <w:drawing>
          <wp:inline distT="0" distB="0" distL="0" distR="0" wp14:anchorId="7902338C" wp14:editId="587183D2">
            <wp:extent cx="5486400" cy="3507105"/>
            <wp:effectExtent l="0" t="0" r="0" b="0"/>
            <wp:docPr id="1734063129" name="Picture 8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63129" name="Picture 8" descr="A graph of blue and white ba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000F" w14:textId="77777777" w:rsidR="000D0F91" w:rsidRDefault="00000000" w:rsidP="003A40BA">
      <w:pPr>
        <w:pStyle w:val="Heading2"/>
      </w:pPr>
      <w:r>
        <w:t>9. Relationship Between Unit Price and Quantity Sold</w:t>
      </w:r>
    </w:p>
    <w:p w14:paraId="34C031DE" w14:textId="77777777" w:rsidR="000D0F91" w:rsidRDefault="00000000" w:rsidP="003A40BA">
      <w:pPr>
        <w:rPr>
          <w:color w:val="1F497D" w:themeColor="text2"/>
        </w:rPr>
      </w:pPr>
      <w:r w:rsidRPr="00AF43B3">
        <w:rPr>
          <w:color w:val="1F497D" w:themeColor="text2"/>
        </w:rPr>
        <w:t>There is no relationship between the unit price and quantity sold.</w:t>
      </w:r>
    </w:p>
    <w:p w14:paraId="4FF4497B" w14:textId="2843F726" w:rsidR="004D28CF" w:rsidRPr="003A40BA" w:rsidRDefault="004D28CF" w:rsidP="003A40BA">
      <w:pPr>
        <w:rPr>
          <w:color w:val="1F497D" w:themeColor="text2"/>
        </w:rPr>
      </w:pPr>
      <w:r>
        <w:rPr>
          <w:noProof/>
          <w:color w:val="4F81BD" w:themeColor="accent1"/>
          <w:sz w:val="26"/>
          <w:szCs w:val="26"/>
        </w:rPr>
        <w:drawing>
          <wp:inline distT="0" distB="0" distL="0" distR="0" wp14:anchorId="405802BB" wp14:editId="0B6D83D2">
            <wp:extent cx="5114925" cy="2466975"/>
            <wp:effectExtent l="0" t="0" r="0" b="9525"/>
            <wp:docPr id="36574455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4455" name="Picture 2" descr="A graph with a li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648" cy="24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2233" w14:textId="77777777" w:rsidR="00CD06DC" w:rsidRDefault="00CD06DC" w:rsidP="003A40BA">
      <w:pPr>
        <w:pStyle w:val="Heading2"/>
      </w:pPr>
    </w:p>
    <w:p w14:paraId="4C45D323" w14:textId="15DAECE1" w:rsidR="000D0F91" w:rsidRDefault="00000000" w:rsidP="003A40BA">
      <w:pPr>
        <w:pStyle w:val="Heading2"/>
      </w:pPr>
      <w:r>
        <w:t>10. Sales Distribution by Region</w:t>
      </w:r>
    </w:p>
    <w:p w14:paraId="2DC1B61D" w14:textId="77777777" w:rsidR="000D0F91" w:rsidRDefault="00000000" w:rsidP="003A40BA">
      <w:r>
        <w:t>What is the total sales for each region?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D0F91" w14:paraId="03176FE7" w14:textId="77777777" w:rsidTr="00CD06DC">
        <w:tc>
          <w:tcPr>
            <w:tcW w:w="4320" w:type="dxa"/>
          </w:tcPr>
          <w:p w14:paraId="7B744C8D" w14:textId="77777777" w:rsidR="000D0F91" w:rsidRDefault="00000000" w:rsidP="003A40BA">
            <w:pPr>
              <w:jc w:val="center"/>
            </w:pPr>
            <w:r>
              <w:t>Region</w:t>
            </w:r>
          </w:p>
        </w:tc>
        <w:tc>
          <w:tcPr>
            <w:tcW w:w="4320" w:type="dxa"/>
          </w:tcPr>
          <w:p w14:paraId="37A9AB25" w14:textId="77777777" w:rsidR="000D0F91" w:rsidRDefault="00000000" w:rsidP="003A40BA">
            <w:pPr>
              <w:jc w:val="center"/>
            </w:pPr>
            <w:r>
              <w:t>Total Sales (EGP)</w:t>
            </w:r>
          </w:p>
        </w:tc>
      </w:tr>
      <w:tr w:rsidR="000D0F91" w14:paraId="2B3DF0DC" w14:textId="77777777" w:rsidTr="00CD06DC">
        <w:tc>
          <w:tcPr>
            <w:tcW w:w="4320" w:type="dxa"/>
          </w:tcPr>
          <w:p w14:paraId="352CB301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lastRenderedPageBreak/>
              <w:t>Mansoura</w:t>
            </w:r>
          </w:p>
        </w:tc>
        <w:tc>
          <w:tcPr>
            <w:tcW w:w="4320" w:type="dxa"/>
          </w:tcPr>
          <w:p w14:paraId="0EDC0F2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64,890.15</w:t>
            </w:r>
          </w:p>
        </w:tc>
      </w:tr>
      <w:tr w:rsidR="000D0F91" w14:paraId="5C797784" w14:textId="77777777" w:rsidTr="00CD06DC">
        <w:tc>
          <w:tcPr>
            <w:tcW w:w="4320" w:type="dxa"/>
          </w:tcPr>
          <w:p w14:paraId="024DE96A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Alex</w:t>
            </w:r>
          </w:p>
        </w:tc>
        <w:tc>
          <w:tcPr>
            <w:tcW w:w="4320" w:type="dxa"/>
          </w:tcPr>
          <w:p w14:paraId="0200318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63,305.60</w:t>
            </w:r>
          </w:p>
        </w:tc>
      </w:tr>
      <w:tr w:rsidR="000D0F91" w14:paraId="4C21E5C7" w14:textId="77777777" w:rsidTr="00CD06DC">
        <w:tc>
          <w:tcPr>
            <w:tcW w:w="4320" w:type="dxa"/>
          </w:tcPr>
          <w:p w14:paraId="3AEAE18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Tanta</w:t>
            </w:r>
          </w:p>
        </w:tc>
        <w:tc>
          <w:tcPr>
            <w:tcW w:w="4320" w:type="dxa"/>
          </w:tcPr>
          <w:p w14:paraId="5FDA1343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62,583.19</w:t>
            </w:r>
          </w:p>
        </w:tc>
      </w:tr>
      <w:tr w:rsidR="000D0F91" w14:paraId="6B4F5B7A" w14:textId="77777777" w:rsidTr="00CD06DC">
        <w:tc>
          <w:tcPr>
            <w:tcW w:w="4320" w:type="dxa"/>
          </w:tcPr>
          <w:p w14:paraId="4B78E779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Madinaty</w:t>
            </w:r>
          </w:p>
        </w:tc>
        <w:tc>
          <w:tcPr>
            <w:tcW w:w="4320" w:type="dxa"/>
          </w:tcPr>
          <w:p w14:paraId="7854E12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49,515.69</w:t>
            </w:r>
          </w:p>
        </w:tc>
      </w:tr>
      <w:tr w:rsidR="000D0F91" w14:paraId="632B0054" w14:textId="77777777" w:rsidTr="00CD06DC">
        <w:tc>
          <w:tcPr>
            <w:tcW w:w="4320" w:type="dxa"/>
          </w:tcPr>
          <w:p w14:paraId="5E75595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New Cairo</w:t>
            </w:r>
          </w:p>
        </w:tc>
        <w:tc>
          <w:tcPr>
            <w:tcW w:w="4320" w:type="dxa"/>
          </w:tcPr>
          <w:p w14:paraId="56F07E5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8,845.99</w:t>
            </w:r>
          </w:p>
        </w:tc>
      </w:tr>
      <w:tr w:rsidR="000D0F91" w14:paraId="4F8F812F" w14:textId="77777777" w:rsidTr="00CD06DC">
        <w:tc>
          <w:tcPr>
            <w:tcW w:w="4320" w:type="dxa"/>
          </w:tcPr>
          <w:p w14:paraId="03B88FFA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Nasr City</w:t>
            </w:r>
          </w:p>
        </w:tc>
        <w:tc>
          <w:tcPr>
            <w:tcW w:w="4320" w:type="dxa"/>
          </w:tcPr>
          <w:p w14:paraId="5A782E27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5,549.57</w:t>
            </w:r>
          </w:p>
        </w:tc>
      </w:tr>
    </w:tbl>
    <w:p w14:paraId="1B262F10" w14:textId="0BEB7D3D" w:rsidR="004D28CF" w:rsidRDefault="00CD06DC" w:rsidP="003A40BA">
      <w:pPr>
        <w:pStyle w:val="Heading2"/>
      </w:pPr>
      <w:r>
        <w:rPr>
          <w:noProof/>
        </w:rPr>
        <w:drawing>
          <wp:inline distT="0" distB="0" distL="0" distR="0" wp14:anchorId="643055C4" wp14:editId="360BF81B">
            <wp:extent cx="5486400" cy="3507105"/>
            <wp:effectExtent l="0" t="0" r="0" b="0"/>
            <wp:docPr id="400387766" name="Picture 10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87766" name="Picture 10" descr="A graph of different colored ba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44E1" w14:textId="77777777" w:rsidR="00CD06DC" w:rsidRDefault="00CD06DC" w:rsidP="00CD06DC"/>
    <w:p w14:paraId="64B55E25" w14:textId="77777777" w:rsidR="00CD06DC" w:rsidRDefault="00CD06DC" w:rsidP="00CD06DC"/>
    <w:p w14:paraId="48B901FF" w14:textId="77777777" w:rsidR="00CD06DC" w:rsidRPr="00CD06DC" w:rsidRDefault="00CD06DC" w:rsidP="00CD06DC"/>
    <w:p w14:paraId="4F5BBAF2" w14:textId="59B5AC75" w:rsidR="000D0F91" w:rsidRDefault="00000000" w:rsidP="003A40BA">
      <w:pPr>
        <w:pStyle w:val="Heading2"/>
      </w:pPr>
      <w:r>
        <w:t>11. Seasonal Trends</w:t>
      </w:r>
    </w:p>
    <w:p w14:paraId="0D1FABB6" w14:textId="77777777" w:rsidR="000D0F91" w:rsidRDefault="00000000" w:rsidP="003A40BA">
      <w:pPr>
        <w:rPr>
          <w:color w:val="1F497D" w:themeColor="text2"/>
        </w:rPr>
      </w:pPr>
      <w:r>
        <w:t>Are there any seasonal trends in the sales?</w:t>
      </w:r>
      <w:r>
        <w:br/>
      </w:r>
      <w:r w:rsidRPr="00AF43B3">
        <w:rPr>
          <w:color w:val="1F497D" w:themeColor="text2"/>
        </w:rPr>
        <w:t>Yes, there is an increase in sales in May and November.</w:t>
      </w:r>
      <w:r w:rsidRPr="00AF43B3">
        <w:rPr>
          <w:color w:val="1F497D" w:themeColor="text2"/>
        </w:rPr>
        <w:br/>
        <w:t>This is because May marks the beginning of summer—resulting in higher demand for clothing—and November signals the beginning of winter.</w:t>
      </w:r>
    </w:p>
    <w:p w14:paraId="228C6BFD" w14:textId="77AA8353" w:rsidR="004D28CF" w:rsidRDefault="00CD06DC" w:rsidP="003A40BA">
      <w:r>
        <w:rPr>
          <w:noProof/>
        </w:rPr>
        <w:lastRenderedPageBreak/>
        <w:drawing>
          <wp:inline distT="0" distB="0" distL="0" distR="0" wp14:anchorId="637CF4B2" wp14:editId="069C6EE6">
            <wp:extent cx="5486400" cy="3507105"/>
            <wp:effectExtent l="0" t="0" r="0" b="0"/>
            <wp:docPr id="1077286808" name="Picture 1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86808" name="Picture 11" descr="A graph with blu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17C6" w14:textId="77777777" w:rsidR="000D0F91" w:rsidRDefault="00000000" w:rsidP="003A40BA">
      <w:pPr>
        <w:pStyle w:val="Heading2"/>
      </w:pPr>
      <w:r>
        <w:t>12. Percentage Contribution by Category</w:t>
      </w:r>
    </w:p>
    <w:p w14:paraId="2B9BB251" w14:textId="77777777" w:rsidR="000D0F91" w:rsidRDefault="00000000" w:rsidP="003A40BA">
      <w:r>
        <w:t>What is the percentage contribution of sales by each category?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D0F91" w14:paraId="795F49BB" w14:textId="77777777" w:rsidTr="00CD06DC">
        <w:tc>
          <w:tcPr>
            <w:tcW w:w="4320" w:type="dxa"/>
          </w:tcPr>
          <w:p w14:paraId="0F14876C" w14:textId="77777777" w:rsidR="000D0F91" w:rsidRDefault="00000000" w:rsidP="003A40BA">
            <w:pPr>
              <w:jc w:val="center"/>
            </w:pPr>
            <w:r>
              <w:t>Category</w:t>
            </w:r>
          </w:p>
        </w:tc>
        <w:tc>
          <w:tcPr>
            <w:tcW w:w="4320" w:type="dxa"/>
          </w:tcPr>
          <w:p w14:paraId="219C0457" w14:textId="77777777" w:rsidR="000D0F91" w:rsidRDefault="00000000" w:rsidP="003A40BA">
            <w:pPr>
              <w:jc w:val="center"/>
            </w:pPr>
            <w:r>
              <w:t>Percentage</w:t>
            </w:r>
          </w:p>
        </w:tc>
      </w:tr>
      <w:tr w:rsidR="000D0F91" w14:paraId="40C68B97" w14:textId="77777777" w:rsidTr="00CD06DC">
        <w:tc>
          <w:tcPr>
            <w:tcW w:w="4320" w:type="dxa"/>
          </w:tcPr>
          <w:p w14:paraId="579C79C0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Women’s Wear</w:t>
            </w:r>
          </w:p>
        </w:tc>
        <w:tc>
          <w:tcPr>
            <w:tcW w:w="4320" w:type="dxa"/>
          </w:tcPr>
          <w:p w14:paraId="28F7AD78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27.7%</w:t>
            </w:r>
          </w:p>
        </w:tc>
      </w:tr>
      <w:tr w:rsidR="000D0F91" w14:paraId="4E34AD7B" w14:textId="77777777" w:rsidTr="00CD06DC">
        <w:tc>
          <w:tcPr>
            <w:tcW w:w="4320" w:type="dxa"/>
          </w:tcPr>
          <w:p w14:paraId="1BE60623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Kids’ Wear</w:t>
            </w:r>
          </w:p>
        </w:tc>
        <w:tc>
          <w:tcPr>
            <w:tcW w:w="4320" w:type="dxa"/>
          </w:tcPr>
          <w:p w14:paraId="62861DDE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27.5%</w:t>
            </w:r>
          </w:p>
        </w:tc>
      </w:tr>
      <w:tr w:rsidR="000D0F91" w14:paraId="6FEE3943" w14:textId="77777777" w:rsidTr="00CD06DC">
        <w:tc>
          <w:tcPr>
            <w:tcW w:w="4320" w:type="dxa"/>
          </w:tcPr>
          <w:p w14:paraId="55F02DB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Men’s Wear</w:t>
            </w:r>
          </w:p>
        </w:tc>
        <w:tc>
          <w:tcPr>
            <w:tcW w:w="4320" w:type="dxa"/>
          </w:tcPr>
          <w:p w14:paraId="7A176E4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24.1%</w:t>
            </w:r>
          </w:p>
        </w:tc>
      </w:tr>
      <w:tr w:rsidR="000D0F91" w14:paraId="2D7CDFAE" w14:textId="77777777" w:rsidTr="00CD06DC">
        <w:tc>
          <w:tcPr>
            <w:tcW w:w="4320" w:type="dxa"/>
          </w:tcPr>
          <w:p w14:paraId="2117A44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Accessories</w:t>
            </w:r>
          </w:p>
        </w:tc>
        <w:tc>
          <w:tcPr>
            <w:tcW w:w="4320" w:type="dxa"/>
          </w:tcPr>
          <w:p w14:paraId="2305B85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20.5%</w:t>
            </w:r>
          </w:p>
        </w:tc>
      </w:tr>
    </w:tbl>
    <w:p w14:paraId="7F1F40A5" w14:textId="058BD631" w:rsidR="004D28CF" w:rsidRDefault="00CD06DC" w:rsidP="003A40BA">
      <w:pPr>
        <w:pStyle w:val="Heading2"/>
      </w:pPr>
      <w:r>
        <w:rPr>
          <w:noProof/>
        </w:rPr>
        <w:lastRenderedPageBreak/>
        <w:drawing>
          <wp:inline distT="0" distB="0" distL="0" distR="0" wp14:anchorId="60A4C468" wp14:editId="293AC097">
            <wp:extent cx="5486400" cy="3507105"/>
            <wp:effectExtent l="0" t="0" r="0" b="0"/>
            <wp:docPr id="1408647341" name="Picture 12" descr="A pie chart with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47341" name="Picture 12" descr="A pie chart with numbers and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F166" w14:textId="4DFB1C59" w:rsidR="000D0F91" w:rsidRDefault="00000000" w:rsidP="003A40BA">
      <w:pPr>
        <w:pStyle w:val="Heading2"/>
      </w:pPr>
      <w:r>
        <w:t>13. Average Order Value</w:t>
      </w:r>
    </w:p>
    <w:p w14:paraId="0842B212" w14:textId="77777777" w:rsidR="000D0F91" w:rsidRDefault="00000000" w:rsidP="003A40BA">
      <w:pPr>
        <w:rPr>
          <w:color w:val="1F497D" w:themeColor="text2"/>
        </w:rPr>
      </w:pPr>
      <w:r>
        <w:t>What is the average order value (Total Sales)?</w:t>
      </w:r>
      <w:r>
        <w:br/>
        <w:t xml:space="preserve">- Minimum Sales: </w:t>
      </w:r>
      <w:r w:rsidRPr="00AF43B3">
        <w:rPr>
          <w:color w:val="1F497D" w:themeColor="text2"/>
        </w:rPr>
        <w:t>10.83</w:t>
      </w:r>
      <w:r>
        <w:br/>
        <w:t xml:space="preserve">- Average Sales: </w:t>
      </w:r>
      <w:r w:rsidRPr="00AF43B3">
        <w:rPr>
          <w:color w:val="1F497D" w:themeColor="text2"/>
        </w:rPr>
        <w:t>254.69019</w:t>
      </w:r>
      <w:r>
        <w:br/>
        <w:t xml:space="preserve">- Maximum Sales: </w:t>
      </w:r>
      <w:r w:rsidRPr="00AF43B3">
        <w:rPr>
          <w:color w:val="1F497D" w:themeColor="text2"/>
        </w:rPr>
        <w:t>798.34</w:t>
      </w:r>
    </w:p>
    <w:p w14:paraId="08E1AD9F" w14:textId="41D81F93" w:rsidR="004D28CF" w:rsidRDefault="00CD06DC" w:rsidP="003A40BA">
      <w:r>
        <w:rPr>
          <w:noProof/>
        </w:rPr>
        <w:lastRenderedPageBreak/>
        <w:drawing>
          <wp:inline distT="0" distB="0" distL="0" distR="0" wp14:anchorId="1B402AB0" wp14:editId="7AB91207">
            <wp:extent cx="5486400" cy="3507105"/>
            <wp:effectExtent l="0" t="0" r="0" b="0"/>
            <wp:docPr id="1016421675" name="Picture 13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21675" name="Picture 13" descr="A graph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121E" w14:textId="77777777" w:rsidR="000D0F91" w:rsidRDefault="00000000" w:rsidP="003A40BA">
      <w:pPr>
        <w:pStyle w:val="Heading2"/>
      </w:pPr>
      <w:r>
        <w:t>14. Total Quantity Sold per Product</w:t>
      </w:r>
    </w:p>
    <w:p w14:paraId="40E1B781" w14:textId="77777777" w:rsidR="000D0F91" w:rsidRDefault="00000000" w:rsidP="003A40BA">
      <w:r>
        <w:t>What is the total quantity sold for each product?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D0F91" w14:paraId="65F30497" w14:textId="77777777" w:rsidTr="00CD06DC">
        <w:trPr>
          <w:jc w:val="center"/>
        </w:trPr>
        <w:tc>
          <w:tcPr>
            <w:tcW w:w="4320" w:type="dxa"/>
          </w:tcPr>
          <w:p w14:paraId="2E49A8F5" w14:textId="77777777" w:rsidR="000D0F91" w:rsidRDefault="00000000" w:rsidP="003A40BA">
            <w:pPr>
              <w:jc w:val="center"/>
            </w:pPr>
            <w:r>
              <w:t>Product Name</w:t>
            </w:r>
          </w:p>
        </w:tc>
        <w:tc>
          <w:tcPr>
            <w:tcW w:w="4320" w:type="dxa"/>
          </w:tcPr>
          <w:p w14:paraId="5AE3885B" w14:textId="77777777" w:rsidR="000D0F91" w:rsidRDefault="00000000" w:rsidP="003A40BA">
            <w:pPr>
              <w:jc w:val="center"/>
            </w:pPr>
            <w:r>
              <w:t>Quantity</w:t>
            </w:r>
          </w:p>
        </w:tc>
      </w:tr>
      <w:tr w:rsidR="000D0F91" w14:paraId="7B69E9DC" w14:textId="77777777" w:rsidTr="00CD06DC">
        <w:trPr>
          <w:jc w:val="center"/>
        </w:trPr>
        <w:tc>
          <w:tcPr>
            <w:tcW w:w="4320" w:type="dxa"/>
          </w:tcPr>
          <w:p w14:paraId="3704068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Polo Shirt</w:t>
            </w:r>
          </w:p>
        </w:tc>
        <w:tc>
          <w:tcPr>
            <w:tcW w:w="4320" w:type="dxa"/>
          </w:tcPr>
          <w:p w14:paraId="307B0B3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290</w:t>
            </w:r>
          </w:p>
        </w:tc>
      </w:tr>
      <w:tr w:rsidR="000D0F91" w14:paraId="0D5383C9" w14:textId="77777777" w:rsidTr="00CD06DC">
        <w:trPr>
          <w:jc w:val="center"/>
        </w:trPr>
        <w:tc>
          <w:tcPr>
            <w:tcW w:w="4320" w:type="dxa"/>
          </w:tcPr>
          <w:p w14:paraId="293D958F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Scarf</w:t>
            </w:r>
          </w:p>
        </w:tc>
        <w:tc>
          <w:tcPr>
            <w:tcW w:w="4320" w:type="dxa"/>
          </w:tcPr>
          <w:p w14:paraId="3A9F538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290</w:t>
            </w:r>
          </w:p>
        </w:tc>
      </w:tr>
      <w:tr w:rsidR="000D0F91" w14:paraId="337334D1" w14:textId="77777777" w:rsidTr="00CD06DC">
        <w:trPr>
          <w:jc w:val="center"/>
        </w:trPr>
        <w:tc>
          <w:tcPr>
            <w:tcW w:w="4320" w:type="dxa"/>
          </w:tcPr>
          <w:p w14:paraId="57F37C87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Jeans</w:t>
            </w:r>
          </w:p>
        </w:tc>
        <w:tc>
          <w:tcPr>
            <w:tcW w:w="4320" w:type="dxa"/>
          </w:tcPr>
          <w:p w14:paraId="32FD1DF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245</w:t>
            </w:r>
          </w:p>
        </w:tc>
      </w:tr>
      <w:tr w:rsidR="000D0F91" w14:paraId="53F645D0" w14:textId="77777777" w:rsidTr="00CD06DC">
        <w:trPr>
          <w:jc w:val="center"/>
        </w:trPr>
        <w:tc>
          <w:tcPr>
            <w:tcW w:w="4320" w:type="dxa"/>
          </w:tcPr>
          <w:p w14:paraId="65BE169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Socks</w:t>
            </w:r>
          </w:p>
        </w:tc>
        <w:tc>
          <w:tcPr>
            <w:tcW w:w="4320" w:type="dxa"/>
          </w:tcPr>
          <w:p w14:paraId="4875381B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206</w:t>
            </w:r>
          </w:p>
        </w:tc>
      </w:tr>
      <w:tr w:rsidR="000D0F91" w14:paraId="597645F1" w14:textId="77777777" w:rsidTr="00CD06DC">
        <w:trPr>
          <w:jc w:val="center"/>
        </w:trPr>
        <w:tc>
          <w:tcPr>
            <w:tcW w:w="4320" w:type="dxa"/>
          </w:tcPr>
          <w:p w14:paraId="29E12CE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Belt</w:t>
            </w:r>
          </w:p>
        </w:tc>
        <w:tc>
          <w:tcPr>
            <w:tcW w:w="4320" w:type="dxa"/>
          </w:tcPr>
          <w:p w14:paraId="3E83984B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190</w:t>
            </w:r>
          </w:p>
        </w:tc>
      </w:tr>
      <w:tr w:rsidR="000D0F91" w14:paraId="2809BE4B" w14:textId="77777777" w:rsidTr="00CD06DC">
        <w:trPr>
          <w:jc w:val="center"/>
        </w:trPr>
        <w:tc>
          <w:tcPr>
            <w:tcW w:w="4320" w:type="dxa"/>
          </w:tcPr>
          <w:p w14:paraId="2966207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Gloves</w:t>
            </w:r>
          </w:p>
        </w:tc>
        <w:tc>
          <w:tcPr>
            <w:tcW w:w="4320" w:type="dxa"/>
          </w:tcPr>
          <w:p w14:paraId="4DF76C7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173</w:t>
            </w:r>
          </w:p>
        </w:tc>
      </w:tr>
      <w:tr w:rsidR="000D0F91" w14:paraId="7F2D0E8C" w14:textId="77777777" w:rsidTr="00CD06DC">
        <w:trPr>
          <w:jc w:val="center"/>
        </w:trPr>
        <w:tc>
          <w:tcPr>
            <w:tcW w:w="4320" w:type="dxa"/>
          </w:tcPr>
          <w:p w14:paraId="18D616A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Jacket</w:t>
            </w:r>
          </w:p>
        </w:tc>
        <w:tc>
          <w:tcPr>
            <w:tcW w:w="4320" w:type="dxa"/>
          </w:tcPr>
          <w:p w14:paraId="682F71C9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151</w:t>
            </w:r>
          </w:p>
        </w:tc>
      </w:tr>
      <w:tr w:rsidR="000D0F91" w14:paraId="2190503D" w14:textId="77777777" w:rsidTr="00CD06DC">
        <w:trPr>
          <w:jc w:val="center"/>
        </w:trPr>
        <w:tc>
          <w:tcPr>
            <w:tcW w:w="4320" w:type="dxa"/>
          </w:tcPr>
          <w:p w14:paraId="7E940B97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Hat</w:t>
            </w:r>
          </w:p>
        </w:tc>
        <w:tc>
          <w:tcPr>
            <w:tcW w:w="4320" w:type="dxa"/>
          </w:tcPr>
          <w:p w14:paraId="108D8E14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120</w:t>
            </w:r>
          </w:p>
        </w:tc>
      </w:tr>
      <w:tr w:rsidR="000D0F91" w14:paraId="5D3C6B96" w14:textId="77777777" w:rsidTr="00CD06DC">
        <w:trPr>
          <w:jc w:val="center"/>
        </w:trPr>
        <w:tc>
          <w:tcPr>
            <w:tcW w:w="4320" w:type="dxa"/>
          </w:tcPr>
          <w:p w14:paraId="3862E5C3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Dress</w:t>
            </w:r>
          </w:p>
        </w:tc>
        <w:tc>
          <w:tcPr>
            <w:tcW w:w="4320" w:type="dxa"/>
          </w:tcPr>
          <w:p w14:paraId="45154D1F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105</w:t>
            </w:r>
          </w:p>
        </w:tc>
      </w:tr>
      <w:tr w:rsidR="000D0F91" w14:paraId="74D59265" w14:textId="77777777" w:rsidTr="00CD06DC">
        <w:trPr>
          <w:jc w:val="center"/>
        </w:trPr>
        <w:tc>
          <w:tcPr>
            <w:tcW w:w="4320" w:type="dxa"/>
          </w:tcPr>
          <w:p w14:paraId="71F844B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Sweater</w:t>
            </w:r>
          </w:p>
        </w:tc>
        <w:tc>
          <w:tcPr>
            <w:tcW w:w="4320" w:type="dxa"/>
          </w:tcPr>
          <w:p w14:paraId="5C70F78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103</w:t>
            </w:r>
          </w:p>
        </w:tc>
      </w:tr>
      <w:tr w:rsidR="000D0F91" w14:paraId="41E6E923" w14:textId="77777777" w:rsidTr="00CD06DC">
        <w:trPr>
          <w:jc w:val="center"/>
        </w:trPr>
        <w:tc>
          <w:tcPr>
            <w:tcW w:w="4320" w:type="dxa"/>
          </w:tcPr>
          <w:p w14:paraId="405E130B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Shorts</w:t>
            </w:r>
          </w:p>
        </w:tc>
        <w:tc>
          <w:tcPr>
            <w:tcW w:w="4320" w:type="dxa"/>
          </w:tcPr>
          <w:p w14:paraId="740D6BA1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102</w:t>
            </w:r>
          </w:p>
        </w:tc>
      </w:tr>
      <w:tr w:rsidR="000D0F91" w14:paraId="1E2808CF" w14:textId="77777777" w:rsidTr="00CD06DC">
        <w:trPr>
          <w:jc w:val="center"/>
        </w:trPr>
        <w:tc>
          <w:tcPr>
            <w:tcW w:w="4320" w:type="dxa"/>
          </w:tcPr>
          <w:p w14:paraId="528AC20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lastRenderedPageBreak/>
              <w:t>Watch</w:t>
            </w:r>
          </w:p>
        </w:tc>
        <w:tc>
          <w:tcPr>
            <w:tcW w:w="4320" w:type="dxa"/>
          </w:tcPr>
          <w:p w14:paraId="30433A80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98</w:t>
            </w:r>
          </w:p>
        </w:tc>
      </w:tr>
      <w:tr w:rsidR="000D0F91" w14:paraId="077D67DB" w14:textId="77777777" w:rsidTr="00CD06DC">
        <w:trPr>
          <w:jc w:val="center"/>
        </w:trPr>
        <w:tc>
          <w:tcPr>
            <w:tcW w:w="4320" w:type="dxa"/>
          </w:tcPr>
          <w:p w14:paraId="00E6AB8B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Shoes</w:t>
            </w:r>
          </w:p>
        </w:tc>
        <w:tc>
          <w:tcPr>
            <w:tcW w:w="4320" w:type="dxa"/>
          </w:tcPr>
          <w:p w14:paraId="2C4FABC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93</w:t>
            </w:r>
          </w:p>
        </w:tc>
      </w:tr>
      <w:tr w:rsidR="000D0F91" w14:paraId="549824DA" w14:textId="77777777" w:rsidTr="00CD06DC">
        <w:trPr>
          <w:jc w:val="center"/>
        </w:trPr>
        <w:tc>
          <w:tcPr>
            <w:tcW w:w="4320" w:type="dxa"/>
          </w:tcPr>
          <w:p w14:paraId="7105FFE1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Boots</w:t>
            </w:r>
          </w:p>
        </w:tc>
        <w:tc>
          <w:tcPr>
            <w:tcW w:w="4320" w:type="dxa"/>
          </w:tcPr>
          <w:p w14:paraId="0E364F98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77</w:t>
            </w:r>
          </w:p>
        </w:tc>
      </w:tr>
      <w:tr w:rsidR="000D0F91" w14:paraId="5D623839" w14:textId="77777777" w:rsidTr="00CD06DC">
        <w:trPr>
          <w:jc w:val="center"/>
        </w:trPr>
        <w:tc>
          <w:tcPr>
            <w:tcW w:w="4320" w:type="dxa"/>
          </w:tcPr>
          <w:p w14:paraId="6BCAA698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Sandals</w:t>
            </w:r>
          </w:p>
        </w:tc>
        <w:tc>
          <w:tcPr>
            <w:tcW w:w="4320" w:type="dxa"/>
          </w:tcPr>
          <w:p w14:paraId="58660888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67</w:t>
            </w:r>
          </w:p>
        </w:tc>
      </w:tr>
      <w:tr w:rsidR="000D0F91" w14:paraId="7105DC9A" w14:textId="77777777" w:rsidTr="00CD06DC">
        <w:trPr>
          <w:jc w:val="center"/>
        </w:trPr>
        <w:tc>
          <w:tcPr>
            <w:tcW w:w="4320" w:type="dxa"/>
          </w:tcPr>
          <w:p w14:paraId="1C13D55A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Skirt</w:t>
            </w:r>
          </w:p>
        </w:tc>
        <w:tc>
          <w:tcPr>
            <w:tcW w:w="4320" w:type="dxa"/>
          </w:tcPr>
          <w:p w14:paraId="3FEC8DBA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61</w:t>
            </w:r>
          </w:p>
        </w:tc>
      </w:tr>
      <w:tr w:rsidR="000D0F91" w14:paraId="297BB485" w14:textId="77777777" w:rsidTr="00CD06DC">
        <w:trPr>
          <w:jc w:val="center"/>
        </w:trPr>
        <w:tc>
          <w:tcPr>
            <w:tcW w:w="4320" w:type="dxa"/>
          </w:tcPr>
          <w:p w14:paraId="08ECFD74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Blazer</w:t>
            </w:r>
          </w:p>
        </w:tc>
        <w:tc>
          <w:tcPr>
            <w:tcW w:w="4320" w:type="dxa"/>
          </w:tcPr>
          <w:p w14:paraId="06C4083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56</w:t>
            </w:r>
          </w:p>
        </w:tc>
      </w:tr>
      <w:tr w:rsidR="000D0F91" w14:paraId="44F46EEC" w14:textId="77777777" w:rsidTr="00CD06DC">
        <w:trPr>
          <w:jc w:val="center"/>
        </w:trPr>
        <w:tc>
          <w:tcPr>
            <w:tcW w:w="4320" w:type="dxa"/>
          </w:tcPr>
          <w:p w14:paraId="09C90EF0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T-Shirt</w:t>
            </w:r>
          </w:p>
        </w:tc>
        <w:tc>
          <w:tcPr>
            <w:tcW w:w="4320" w:type="dxa"/>
          </w:tcPr>
          <w:p w14:paraId="014EBEA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42</w:t>
            </w:r>
          </w:p>
        </w:tc>
      </w:tr>
    </w:tbl>
    <w:p w14:paraId="4A0D5B77" w14:textId="49B79B99" w:rsidR="004D28CF" w:rsidRDefault="00CD06DC" w:rsidP="003A40BA">
      <w:pPr>
        <w:pStyle w:val="Heading2"/>
      </w:pPr>
      <w:r>
        <w:rPr>
          <w:noProof/>
        </w:rPr>
        <w:drawing>
          <wp:inline distT="0" distB="0" distL="0" distR="0" wp14:anchorId="23D90D22" wp14:editId="3709AF6B">
            <wp:extent cx="5486400" cy="3507105"/>
            <wp:effectExtent l="0" t="0" r="0" b="0"/>
            <wp:docPr id="8141514" name="Picture 14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514" name="Picture 14" descr="A graph of blue and white ba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294D" w14:textId="20F74B38" w:rsidR="000D0F91" w:rsidRDefault="00000000" w:rsidP="003A40BA">
      <w:pPr>
        <w:pStyle w:val="Heading2"/>
      </w:pPr>
      <w:r>
        <w:t>15. Highest Revenue Product</w:t>
      </w:r>
    </w:p>
    <w:p w14:paraId="4E4D64E9" w14:textId="77777777" w:rsidR="000D0F91" w:rsidRDefault="00000000" w:rsidP="003A40BA">
      <w:pPr>
        <w:rPr>
          <w:color w:val="1F497D" w:themeColor="text2"/>
        </w:rPr>
      </w:pPr>
      <w:r>
        <w:t>Which product generated the highest revenue?</w:t>
      </w:r>
      <w:r>
        <w:br/>
        <w:t xml:space="preserve">- Best-selling product by value: </w:t>
      </w:r>
      <w:r w:rsidRPr="00AF43B3">
        <w:rPr>
          <w:color w:val="1F497D" w:themeColor="text2"/>
        </w:rPr>
        <w:t>Scarf</w:t>
      </w:r>
      <w:r>
        <w:br/>
        <w:t xml:space="preserve">- Total Sales: </w:t>
      </w:r>
      <w:r w:rsidRPr="00AF43B3">
        <w:rPr>
          <w:color w:val="1F497D" w:themeColor="text2"/>
        </w:rPr>
        <w:t>30,220.11 EGP</w:t>
      </w:r>
    </w:p>
    <w:p w14:paraId="21561D9E" w14:textId="4B2A5B82" w:rsidR="004D28CF" w:rsidRDefault="00CD06DC" w:rsidP="003A40BA">
      <w:r>
        <w:rPr>
          <w:noProof/>
        </w:rPr>
        <w:lastRenderedPageBreak/>
        <w:drawing>
          <wp:inline distT="0" distB="0" distL="0" distR="0" wp14:anchorId="33057407" wp14:editId="3FDDC3DE">
            <wp:extent cx="5486400" cy="3507105"/>
            <wp:effectExtent l="0" t="0" r="0" b="0"/>
            <wp:docPr id="442538484" name="Picture 15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38484" name="Picture 15" descr="A graph of blue and white ba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14E4" w14:textId="77777777" w:rsidR="000D0F91" w:rsidRDefault="00000000" w:rsidP="003A40BA">
      <w:pPr>
        <w:pStyle w:val="Heading2"/>
      </w:pPr>
      <w:r>
        <w:t>16. Quarterly Sales Change</w:t>
      </w:r>
    </w:p>
    <w:p w14:paraId="4B9F24ED" w14:textId="77777777" w:rsidR="000D0F91" w:rsidRDefault="00000000" w:rsidP="003A40BA">
      <w:r>
        <w:t>How do sales change on a quarterly basis?</w:t>
      </w:r>
      <w:r>
        <w:br/>
      </w:r>
      <w:r w:rsidRPr="00AF43B3">
        <w:rPr>
          <w:color w:val="1F497D" w:themeColor="text2"/>
        </w:rPr>
        <w:t>There is a significant increase in sales in the third and fourth quarters compared to the first and second quarters</w:t>
      </w:r>
      <w:r>
        <w:t>.</w:t>
      </w:r>
    </w:p>
    <w:p w14:paraId="5C2440C1" w14:textId="73239BFC" w:rsidR="004D28CF" w:rsidRDefault="00CD06DC" w:rsidP="003A40BA">
      <w:r>
        <w:rPr>
          <w:noProof/>
        </w:rPr>
        <w:drawing>
          <wp:inline distT="0" distB="0" distL="0" distR="0" wp14:anchorId="3824185F" wp14:editId="2AA33BDC">
            <wp:extent cx="5486400" cy="3507105"/>
            <wp:effectExtent l="0" t="0" r="0" b="0"/>
            <wp:docPr id="983930074" name="Picture 16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30074" name="Picture 16" descr="A graph with a line going up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777C" w14:textId="77777777" w:rsidR="000D0F91" w:rsidRDefault="00000000" w:rsidP="003A40BA">
      <w:pPr>
        <w:pStyle w:val="Heading2"/>
      </w:pPr>
      <w:r>
        <w:lastRenderedPageBreak/>
        <w:t>17. Relationship Between Region and Best-Selling Category</w:t>
      </w:r>
    </w:p>
    <w:p w14:paraId="63EC8C4A" w14:textId="77777777" w:rsidR="000D0F91" w:rsidRDefault="00000000" w:rsidP="003A40BA">
      <w:pPr>
        <w:rPr>
          <w:color w:val="1F497D" w:themeColor="text2"/>
        </w:rPr>
      </w:pPr>
      <w:r>
        <w:t>Is there a relationship between the region and its best-selling category?</w:t>
      </w:r>
      <w:r>
        <w:br/>
      </w:r>
      <w:r w:rsidRPr="00AF43B3">
        <w:rPr>
          <w:color w:val="1F497D" w:themeColor="text2"/>
        </w:rPr>
        <w:t>Yes, there is a relationship; consumer preferences vary from one region to another.</w:t>
      </w:r>
    </w:p>
    <w:p w14:paraId="4756D334" w14:textId="15BA0DE9" w:rsidR="004D28CF" w:rsidRDefault="00CD06DC" w:rsidP="003A40BA">
      <w:r>
        <w:rPr>
          <w:noProof/>
        </w:rPr>
        <w:drawing>
          <wp:inline distT="0" distB="0" distL="0" distR="0" wp14:anchorId="1DB4692E" wp14:editId="40330C46">
            <wp:extent cx="5486400" cy="3507105"/>
            <wp:effectExtent l="0" t="0" r="0" b="0"/>
            <wp:docPr id="631578116" name="Picture 17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78116" name="Picture 17" descr="A graph of different colored bar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CE39" w14:textId="77777777" w:rsidR="000D0F91" w:rsidRDefault="00000000" w:rsidP="003A40BA">
      <w:pPr>
        <w:pStyle w:val="Heading2"/>
      </w:pPr>
      <w:r>
        <w:t>18. Repeat vs. New Customers</w:t>
      </w:r>
    </w:p>
    <w:p w14:paraId="0CCA244C" w14:textId="77777777" w:rsidR="000D0F91" w:rsidRDefault="00000000" w:rsidP="003A40BA">
      <w:pPr>
        <w:rPr>
          <w:color w:val="1F497D" w:themeColor="text2"/>
        </w:rPr>
      </w:pPr>
      <w:r>
        <w:t>What is the percentage of sales coming from repeat customers versus new customers?</w:t>
      </w:r>
      <w:r>
        <w:br/>
        <w:t>- New Customers</w:t>
      </w:r>
      <w:r w:rsidRPr="00AF43B3">
        <w:rPr>
          <w:color w:val="1F497D" w:themeColor="text2"/>
        </w:rPr>
        <w:t>: 0.74%</w:t>
      </w:r>
      <w:r w:rsidRPr="00AF43B3">
        <w:rPr>
          <w:color w:val="1F497D" w:themeColor="text2"/>
        </w:rPr>
        <w:br/>
      </w:r>
      <w:r>
        <w:t xml:space="preserve">- Returning Customers: </w:t>
      </w:r>
      <w:r w:rsidRPr="00AF43B3">
        <w:rPr>
          <w:color w:val="1F497D" w:themeColor="text2"/>
        </w:rPr>
        <w:t>99.2%</w:t>
      </w:r>
    </w:p>
    <w:p w14:paraId="56EBECB8" w14:textId="4500E57F" w:rsidR="004D28CF" w:rsidRDefault="00CD06DC" w:rsidP="003A40BA">
      <w:r>
        <w:rPr>
          <w:noProof/>
        </w:rPr>
        <w:lastRenderedPageBreak/>
        <w:drawing>
          <wp:inline distT="0" distB="0" distL="0" distR="0" wp14:anchorId="4E711992" wp14:editId="6A03A1DC">
            <wp:extent cx="5486400" cy="3507105"/>
            <wp:effectExtent l="0" t="0" r="0" b="0"/>
            <wp:docPr id="2048312171" name="Picture 18" descr="A blue circle with a blue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12171" name="Picture 18" descr="A blue circle with a blue arrow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24F1" w14:textId="77777777" w:rsidR="000D0F91" w:rsidRDefault="00000000" w:rsidP="003A40BA">
      <w:pPr>
        <w:pStyle w:val="Heading2"/>
      </w:pPr>
      <w:r>
        <w:t>19. Recommendations for Improvement</w:t>
      </w:r>
    </w:p>
    <w:p w14:paraId="28990745" w14:textId="77777777" w:rsidR="000D0F91" w:rsidRDefault="00000000" w:rsidP="003A40BA">
      <w:r>
        <w:t>Based on the trends and patterns extracted from the data, the following recommendations are suggested:</w:t>
      </w:r>
      <w:r>
        <w:br/>
        <w:t>- Leverage Strengths: Focus on the high performance of Women’s Wear, especially in regions with high sales.</w:t>
      </w:r>
      <w:r>
        <w:br/>
        <w:t>- Expand Customer Base: Develop strategies to attract more new customers to balance the overwhelming percentage of repeat buyers.</w:t>
      </w:r>
      <w:r>
        <w:br/>
        <w:t>- Seasonal Strategies: Optimize inventory and promotional activities during peak sales months (May and November).</w:t>
      </w:r>
      <w:r>
        <w:br/>
        <w:t>- Reevaluate Underperformers: Consider revising pricing or marketing strategies for products that are underperforming, such as T-Shirts.</w:t>
      </w:r>
    </w:p>
    <w:sectPr w:rsidR="000D0F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43263">
    <w:abstractNumId w:val="8"/>
  </w:num>
  <w:num w:numId="2" w16cid:durableId="111172691">
    <w:abstractNumId w:val="6"/>
  </w:num>
  <w:num w:numId="3" w16cid:durableId="1194265125">
    <w:abstractNumId w:val="5"/>
  </w:num>
  <w:num w:numId="4" w16cid:durableId="1000237339">
    <w:abstractNumId w:val="4"/>
  </w:num>
  <w:num w:numId="5" w16cid:durableId="863131426">
    <w:abstractNumId w:val="7"/>
  </w:num>
  <w:num w:numId="6" w16cid:durableId="1891112799">
    <w:abstractNumId w:val="3"/>
  </w:num>
  <w:num w:numId="7" w16cid:durableId="639270667">
    <w:abstractNumId w:val="2"/>
  </w:num>
  <w:num w:numId="8" w16cid:durableId="857887156">
    <w:abstractNumId w:val="1"/>
  </w:num>
  <w:num w:numId="9" w16cid:durableId="123412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F91"/>
    <w:rsid w:val="0015074B"/>
    <w:rsid w:val="00181CA1"/>
    <w:rsid w:val="0029639D"/>
    <w:rsid w:val="00326F90"/>
    <w:rsid w:val="003A40BA"/>
    <w:rsid w:val="003D660A"/>
    <w:rsid w:val="004D28CF"/>
    <w:rsid w:val="00575BFF"/>
    <w:rsid w:val="00AA1D8D"/>
    <w:rsid w:val="00AF43B3"/>
    <w:rsid w:val="00B108EC"/>
    <w:rsid w:val="00B47730"/>
    <w:rsid w:val="00CB0664"/>
    <w:rsid w:val="00CD06DC"/>
    <w:rsid w:val="00EC5A4B"/>
    <w:rsid w:val="00FB25D0"/>
    <w:rsid w:val="00FB45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75968"/>
  <w14:defaultImageDpi w14:val="300"/>
  <w15:docId w15:val="{D8690877-4D24-4804-A3AE-68F4B464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9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mohamed_5823a</cp:lastModifiedBy>
  <cp:revision>7</cp:revision>
  <dcterms:created xsi:type="dcterms:W3CDTF">2013-12-23T23:15:00Z</dcterms:created>
  <dcterms:modified xsi:type="dcterms:W3CDTF">2025-03-28T20:37:00Z</dcterms:modified>
  <cp:category/>
</cp:coreProperties>
</file>